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B9918" w14:textId="77777777" w:rsidR="00D77BB5" w:rsidRDefault="00000000">
      <w:pPr>
        <w:pStyle w:val="Rubrik1"/>
      </w:pPr>
      <w:r>
        <w:t>Loggbok – Samir Salloum</w:t>
      </w:r>
    </w:p>
    <w:p w14:paraId="1F1D0683" w14:textId="77777777" w:rsidR="00D77BB5" w:rsidRDefault="00000000">
      <w:r>
        <w:t>Projekt: Course Evaluation System</w:t>
      </w:r>
    </w:p>
    <w:p w14:paraId="378F8C6F" w14:textId="77777777" w:rsidR="00D77BB5" w:rsidRDefault="00000000">
      <w:r>
        <w:t>Roll: Webbutvecklare</w:t>
      </w:r>
    </w:p>
    <w:p w14:paraId="190B44AF" w14:textId="47640580" w:rsidR="00D77BB5" w:rsidRDefault="00000000">
      <w:r>
        <w:t>Period: Tre veckor</w:t>
      </w:r>
      <w:r w:rsidR="006231D6">
        <w:t>, mer eller mindre</w:t>
      </w:r>
      <w:r w:rsidR="00E96FD5">
        <w:t>.</w:t>
      </w:r>
    </w:p>
    <w:p w14:paraId="6056B68D" w14:textId="77777777" w:rsidR="00D77BB5" w:rsidRPr="000C42FC" w:rsidRDefault="00000000">
      <w:pPr>
        <w:pStyle w:val="Rubrik2"/>
        <w:rPr>
          <w:sz w:val="30"/>
          <w:szCs w:val="30"/>
        </w:rPr>
      </w:pPr>
      <w:r w:rsidRPr="000C42FC">
        <w:rPr>
          <w:sz w:val="30"/>
          <w:szCs w:val="30"/>
        </w:rPr>
        <w:t>Vecka 1</w:t>
      </w:r>
    </w:p>
    <w:p w14:paraId="79A63C46" w14:textId="31E20845" w:rsidR="00D77BB5" w:rsidRPr="00E96FD5" w:rsidRDefault="00000000" w:rsidP="00E96FD5">
      <w:pPr>
        <w:rPr>
          <w:b/>
          <w:bCs/>
          <w:sz w:val="26"/>
          <w:szCs w:val="26"/>
        </w:rPr>
      </w:pPr>
      <w:r w:rsidRPr="00E96FD5">
        <w:rPr>
          <w:b/>
          <w:bCs/>
          <w:sz w:val="26"/>
          <w:szCs w:val="26"/>
          <w:u w:val="single"/>
        </w:rPr>
        <w:t>Måndag (2025-06-09):</w:t>
      </w:r>
      <w:r w:rsidR="00E96FD5">
        <w:rPr>
          <w:b/>
          <w:bCs/>
          <w:sz w:val="26"/>
          <w:szCs w:val="26"/>
        </w:rPr>
        <w:t xml:space="preserve"> </w:t>
      </w:r>
      <w:r>
        <w:t>Startade projektet och skapade grundstrukturen i ASP.NET Core MVC. Konfigurerade databaskoppling.</w:t>
      </w:r>
    </w:p>
    <w:p w14:paraId="79634FB3" w14:textId="77777777" w:rsidR="00D77BB5" w:rsidRDefault="00000000">
      <w:r w:rsidRPr="00E96FD5">
        <w:rPr>
          <w:b/>
          <w:bCs/>
          <w:sz w:val="26"/>
          <w:szCs w:val="26"/>
          <w:u w:val="single"/>
        </w:rPr>
        <w:t>Tisdag (2025-06-10):</w:t>
      </w:r>
      <w:r>
        <w:t xml:space="preserve"> Skapade modeller för Course, Student och Evaluation. Satte upp databastabeller med Entity Framework.</w:t>
      </w:r>
    </w:p>
    <w:p w14:paraId="71F5730C" w14:textId="77777777" w:rsidR="00D77BB5" w:rsidRDefault="00000000">
      <w:r w:rsidRPr="00E96FD5">
        <w:rPr>
          <w:b/>
          <w:bCs/>
          <w:sz w:val="26"/>
          <w:szCs w:val="26"/>
          <w:u w:val="single"/>
        </w:rPr>
        <w:t>Onsdag (2025-06-11):</w:t>
      </w:r>
      <w:r>
        <w:t xml:space="preserve"> Byggde CourseController och lade till en vy som visar alla kurser.</w:t>
      </w:r>
    </w:p>
    <w:p w14:paraId="704B7849" w14:textId="77777777" w:rsidR="00D77BB5" w:rsidRDefault="00000000">
      <w:r w:rsidRPr="00E96FD5">
        <w:rPr>
          <w:b/>
          <w:bCs/>
          <w:sz w:val="26"/>
          <w:szCs w:val="26"/>
          <w:u w:val="single"/>
        </w:rPr>
        <w:t>Torsdag (2025-06-12</w:t>
      </w:r>
      <w:r w:rsidRPr="00E96FD5">
        <w:rPr>
          <w:u w:val="single"/>
        </w:rPr>
        <w:t>):</w:t>
      </w:r>
      <w:r>
        <w:t xml:space="preserve"> La till funktion för att lämna utvärderingar. Skapade EvaluationController och formulärvy.</w:t>
      </w:r>
    </w:p>
    <w:p w14:paraId="1A527C23" w14:textId="77777777" w:rsidR="00D77BB5" w:rsidRDefault="00000000">
      <w:r w:rsidRPr="00E96FD5">
        <w:rPr>
          <w:b/>
          <w:bCs/>
          <w:sz w:val="26"/>
          <w:szCs w:val="26"/>
          <w:u w:val="single"/>
        </w:rPr>
        <w:t>Fredag (2025-06-13):</w:t>
      </w:r>
      <w:r>
        <w:t xml:space="preserve"> Lade till validering i formulären och visade felmeddelanden med Data Annotations.</w:t>
      </w:r>
    </w:p>
    <w:p w14:paraId="697108AE" w14:textId="77777777" w:rsidR="00D77BB5" w:rsidRPr="000C42FC" w:rsidRDefault="00000000">
      <w:pPr>
        <w:pStyle w:val="Rubrik2"/>
        <w:rPr>
          <w:sz w:val="30"/>
          <w:szCs w:val="30"/>
        </w:rPr>
      </w:pPr>
      <w:r w:rsidRPr="000C42FC">
        <w:rPr>
          <w:sz w:val="30"/>
          <w:szCs w:val="30"/>
        </w:rPr>
        <w:t>Vecka 2</w:t>
      </w:r>
    </w:p>
    <w:p w14:paraId="3066DD5E" w14:textId="77777777" w:rsidR="00D77BB5" w:rsidRDefault="00000000">
      <w:r w:rsidRPr="00E96FD5">
        <w:rPr>
          <w:b/>
          <w:bCs/>
          <w:sz w:val="26"/>
          <w:szCs w:val="26"/>
          <w:u w:val="single"/>
        </w:rPr>
        <w:t>Måndag (2025-06-16):</w:t>
      </w:r>
      <w:r>
        <w:t xml:space="preserve"> Skapade en adminpanel där alla utvärderingar sammanställs med snittbetyg och kommentarer.</w:t>
      </w:r>
    </w:p>
    <w:p w14:paraId="75473709" w14:textId="77777777" w:rsidR="00D77BB5" w:rsidRDefault="00000000">
      <w:r w:rsidRPr="00E96FD5">
        <w:rPr>
          <w:b/>
          <w:bCs/>
          <w:sz w:val="26"/>
          <w:szCs w:val="26"/>
          <w:u w:val="single"/>
        </w:rPr>
        <w:t>Tisdag (2025-06-17):</w:t>
      </w:r>
      <w:r>
        <w:t xml:space="preserve"> Byggde CourseSummaryViewModel för att skicka relevant information till adminvyn.</w:t>
      </w:r>
    </w:p>
    <w:p w14:paraId="481756F2" w14:textId="77777777" w:rsidR="00D77BB5" w:rsidRDefault="00000000">
      <w:r w:rsidRPr="00E96FD5">
        <w:rPr>
          <w:b/>
          <w:bCs/>
          <w:sz w:val="26"/>
          <w:szCs w:val="26"/>
          <w:u w:val="single"/>
        </w:rPr>
        <w:t>Onsdag (2025-06-18):</w:t>
      </w:r>
      <w:r>
        <w:t xml:space="preserve"> Lade till rollbaserad åtkomst med Identity. Skyddade adminpanelen med [Authorize(Roles = "Admin")].</w:t>
      </w:r>
    </w:p>
    <w:p w14:paraId="426F535C" w14:textId="77777777" w:rsidR="00D77BB5" w:rsidRDefault="00000000">
      <w:r w:rsidRPr="00E96FD5">
        <w:rPr>
          <w:b/>
          <w:bCs/>
          <w:sz w:val="26"/>
          <w:szCs w:val="26"/>
          <w:u w:val="single"/>
        </w:rPr>
        <w:t>Torsdag (2025-06-19):</w:t>
      </w:r>
      <w:r>
        <w:t xml:space="preserve"> Förbättrade designen med Bootstrap och la till ett modernare färgtema (ljusblått/navy).</w:t>
      </w:r>
    </w:p>
    <w:p w14:paraId="43DDDB45" w14:textId="77777777" w:rsidR="00D77BB5" w:rsidRDefault="00000000">
      <w:r>
        <w:t>Fredag (2025-06-20): Gjorde det möjligt för admin att skapa nya kurser via ett formulär i adminpanelen.</w:t>
      </w:r>
    </w:p>
    <w:p w14:paraId="3131C0A8" w14:textId="77777777" w:rsidR="00D77BB5" w:rsidRPr="000C42FC" w:rsidRDefault="00000000">
      <w:pPr>
        <w:pStyle w:val="Rubrik2"/>
        <w:rPr>
          <w:sz w:val="30"/>
          <w:szCs w:val="30"/>
        </w:rPr>
      </w:pPr>
      <w:r w:rsidRPr="000C42FC">
        <w:rPr>
          <w:sz w:val="30"/>
          <w:szCs w:val="30"/>
        </w:rPr>
        <w:t>Vecka 3</w:t>
      </w:r>
    </w:p>
    <w:p w14:paraId="5CB8B7A9" w14:textId="77777777" w:rsidR="00D77BB5" w:rsidRDefault="00000000">
      <w:r w:rsidRPr="00E96FD5">
        <w:rPr>
          <w:b/>
          <w:bCs/>
          <w:sz w:val="26"/>
          <w:szCs w:val="26"/>
          <w:u w:val="single"/>
        </w:rPr>
        <w:t>Måndag (2025-06-23):</w:t>
      </w:r>
      <w:r>
        <w:t xml:space="preserve"> Lade till enhetstester med xUnit för utvärderingar. Skrev tester som kontrollerar validering, kurslänkning, flertalet utvärderingar, medelbetyg och datum.</w:t>
      </w:r>
    </w:p>
    <w:p w14:paraId="356AA4F0" w14:textId="77777777" w:rsidR="00D77BB5" w:rsidRDefault="00000000">
      <w:r w:rsidRPr="00E96FD5">
        <w:rPr>
          <w:b/>
          <w:bCs/>
          <w:sz w:val="26"/>
          <w:szCs w:val="26"/>
          <w:u w:val="single"/>
        </w:rPr>
        <w:lastRenderedPageBreak/>
        <w:t>Tisdag (2025-06-24):</w:t>
      </w:r>
      <w:r>
        <w:t xml:space="preserve"> Implementerade en filtreringsfunktion för adminpanelen så att utvärderingar kan filtreras efter kurs och datum.</w:t>
      </w:r>
    </w:p>
    <w:p w14:paraId="57465D28" w14:textId="77777777" w:rsidR="00D77BB5" w:rsidRDefault="00000000">
      <w:r w:rsidRPr="00E96FD5">
        <w:rPr>
          <w:b/>
          <w:bCs/>
          <w:sz w:val="26"/>
          <w:szCs w:val="26"/>
          <w:u w:val="single"/>
        </w:rPr>
        <w:t>Onsdag (2025-06-25):</w:t>
      </w:r>
      <w:r>
        <w:t xml:space="preserve"> Fixade buggar med dropdown och ViewBag i adminvyn. Säkerställde att filtreringen fungerar korrekt med rätt datumformat.</w:t>
      </w:r>
    </w:p>
    <w:p w14:paraId="4170BCCB" w14:textId="77777777" w:rsidR="00D77BB5" w:rsidRDefault="00000000">
      <w:r>
        <w:t>Torsdag (2025-06-26): Skapade en README.md-fil till GitHub-repot med beskrivning av funktioner, teknikval och instruktioner. Laddade upp slutversionen till GitHub. Avslutade projektet och gjorde en slutlig granskning.</w:t>
      </w:r>
    </w:p>
    <w:p w14:paraId="35BC5997" w14:textId="77777777" w:rsidR="00E96FD5" w:rsidRPr="00E96FD5" w:rsidRDefault="00E96FD5">
      <w:pPr>
        <w:rPr>
          <w:b/>
          <w:bCs/>
          <w:sz w:val="26"/>
          <w:szCs w:val="26"/>
          <w:u w:val="single"/>
        </w:rPr>
      </w:pPr>
    </w:p>
    <w:p w14:paraId="15A41FA6" w14:textId="51078033" w:rsidR="00E96FD5" w:rsidRPr="00E96FD5" w:rsidRDefault="00E96FD5" w:rsidP="00E96FD5">
      <w:pPr>
        <w:rPr>
          <w:lang w:val="sv-SE"/>
        </w:rPr>
      </w:pPr>
      <w:r w:rsidRPr="00E96FD5">
        <w:rPr>
          <w:b/>
          <w:bCs/>
          <w:sz w:val="26"/>
          <w:szCs w:val="26"/>
          <w:u w:val="single"/>
        </w:rPr>
        <w:t>Fredag (2025-06-26):</w:t>
      </w:r>
      <w:r>
        <w:t xml:space="preserve"> </w:t>
      </w:r>
      <w:r w:rsidRPr="00E96FD5">
        <w:rPr>
          <w:lang w:val="sv-SE"/>
        </w:rPr>
        <w:t>Skapade en README.md-fil till GitHub-repot med beskrivning av funktioner, teknikval och instruktioner. Laddade upp slutversionen till GitHub. Avslutade projektet och gjorde en slutlig granskning.</w:t>
      </w:r>
    </w:p>
    <w:p w14:paraId="545EE0F8" w14:textId="55AA4159" w:rsidR="00E96FD5" w:rsidRPr="00E96FD5" w:rsidRDefault="00E96FD5" w:rsidP="00E96FD5">
      <w:pPr>
        <w:rPr>
          <w:lang w:val="sv-SE"/>
        </w:rPr>
      </w:pPr>
      <w:r w:rsidRPr="00E96FD5">
        <w:rPr>
          <w:lang w:val="sv-SE"/>
        </w:rPr>
        <w:t>Utförde även debugging i adminpanelen där viss text var vit på vit bakgrund, vilket gjorde rubriker svårlästa. Löste detta genom att justera textfärg i CSS-filen så att texten syns tydligt.</w:t>
      </w:r>
    </w:p>
    <w:p w14:paraId="56E976BD" w14:textId="77777777" w:rsidR="00E96FD5" w:rsidRPr="00E96FD5" w:rsidRDefault="00E96FD5" w:rsidP="00E96FD5">
      <w:pPr>
        <w:rPr>
          <w:lang w:val="sv-SE"/>
        </w:rPr>
      </w:pPr>
      <w:r w:rsidRPr="00E96FD5">
        <w:rPr>
          <w:lang w:val="sv-SE"/>
        </w:rPr>
        <w:t>Verifierade att alla enhetstester fungerar som förväntat och att filtreringsfunktionerna (kurs/datum) beter sig korrekt.</w:t>
      </w:r>
    </w:p>
    <w:p w14:paraId="5FF75A42" w14:textId="77777777" w:rsidR="00E96FD5" w:rsidRDefault="00E96FD5">
      <w:pPr>
        <w:rPr>
          <w:lang w:val="sv-SE"/>
        </w:rPr>
      </w:pPr>
    </w:p>
    <w:p w14:paraId="27917C4E" w14:textId="77777777" w:rsidR="002549B4" w:rsidRDefault="002549B4">
      <w:pPr>
        <w:rPr>
          <w:lang w:val="sv-SE"/>
        </w:rPr>
      </w:pPr>
    </w:p>
    <w:p w14:paraId="12DEA971" w14:textId="77777777" w:rsidR="002549B4" w:rsidRDefault="002549B4">
      <w:pPr>
        <w:pBdr>
          <w:bottom w:val="single" w:sz="6" w:space="1" w:color="auto"/>
        </w:pBdr>
        <w:rPr>
          <w:lang w:val="sv-SE"/>
        </w:rPr>
      </w:pPr>
    </w:p>
    <w:p w14:paraId="431EF2EF" w14:textId="4C8DABE2" w:rsidR="002549B4" w:rsidRDefault="002549B4" w:rsidP="002549B4">
      <w:pPr>
        <w:rPr>
          <w:lang w:val="sv-SE"/>
        </w:rPr>
      </w:pPr>
    </w:p>
    <w:p w14:paraId="60E4B433" w14:textId="77777777" w:rsidR="00C6534C" w:rsidRPr="00C6534C" w:rsidRDefault="00C6534C" w:rsidP="00C6534C">
      <w:pPr>
        <w:pStyle w:val="Rubrik3"/>
        <w:rPr>
          <w:rFonts w:asciiTheme="majorBidi" w:hAnsiTheme="majorBidi"/>
        </w:rPr>
      </w:pPr>
      <w:r w:rsidRPr="00C6534C">
        <w:rPr>
          <w:rStyle w:val="Stark"/>
          <w:rFonts w:asciiTheme="majorBidi" w:hAnsiTheme="majorBidi"/>
          <w:b/>
          <w:bCs/>
        </w:rPr>
        <w:t>Onsdag 10 september 2025</w:t>
      </w:r>
    </w:p>
    <w:p w14:paraId="40E1E92F" w14:textId="77777777" w:rsidR="00C6534C" w:rsidRPr="00C6534C" w:rsidRDefault="00C6534C" w:rsidP="00C6534C">
      <w:pPr>
        <w:pStyle w:val="Normalwebb"/>
        <w:numPr>
          <w:ilvl w:val="0"/>
          <w:numId w:val="10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 xml:space="preserve">Arbetade med att rätta till problem i databasen där fältet </w:t>
      </w:r>
      <w:r w:rsidRPr="00C6534C">
        <w:rPr>
          <w:rStyle w:val="HTML-kod"/>
          <w:rFonts w:asciiTheme="majorBidi" w:hAnsiTheme="majorBidi" w:cstheme="majorBidi"/>
        </w:rPr>
        <w:t>Date</w:t>
      </w:r>
      <w:r w:rsidRPr="00C6534C">
        <w:rPr>
          <w:rFonts w:asciiTheme="majorBidi" w:hAnsiTheme="majorBidi" w:cstheme="majorBidi"/>
        </w:rPr>
        <w:t xml:space="preserve"> byttes ut mot </w:t>
      </w:r>
      <w:r w:rsidRPr="00C6534C">
        <w:rPr>
          <w:rStyle w:val="HTML-kod"/>
          <w:rFonts w:asciiTheme="majorBidi" w:hAnsiTheme="majorBidi" w:cstheme="majorBidi"/>
        </w:rPr>
        <w:t>CreatedAt</w:t>
      </w:r>
      <w:r w:rsidRPr="00C6534C">
        <w:rPr>
          <w:rFonts w:asciiTheme="majorBidi" w:hAnsiTheme="majorBidi" w:cstheme="majorBidi"/>
        </w:rPr>
        <w:t>.</w:t>
      </w:r>
    </w:p>
    <w:p w14:paraId="35BB960D" w14:textId="77777777" w:rsidR="00C6534C" w:rsidRPr="00C6534C" w:rsidRDefault="00C6534C" w:rsidP="00C6534C">
      <w:pPr>
        <w:pStyle w:val="Normalwebb"/>
        <w:numPr>
          <w:ilvl w:val="0"/>
          <w:numId w:val="10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>Skapade en migration för att döpa om kolumnen i databasen (</w:t>
      </w:r>
      <w:r w:rsidRPr="00C6534C">
        <w:rPr>
          <w:rStyle w:val="HTML-kod"/>
          <w:rFonts w:asciiTheme="majorBidi" w:hAnsiTheme="majorBidi" w:cstheme="majorBidi"/>
        </w:rPr>
        <w:t>RenameDateToCreatedAt</w:t>
      </w:r>
      <w:r w:rsidRPr="00C6534C">
        <w:rPr>
          <w:rFonts w:asciiTheme="majorBidi" w:hAnsiTheme="majorBidi" w:cstheme="majorBidi"/>
        </w:rPr>
        <w:t>).</w:t>
      </w:r>
    </w:p>
    <w:p w14:paraId="787852BA" w14:textId="77777777" w:rsidR="00C6534C" w:rsidRPr="00C6534C" w:rsidRDefault="00C6534C" w:rsidP="00C6534C">
      <w:pPr>
        <w:pStyle w:val="Normalwebb"/>
        <w:numPr>
          <w:ilvl w:val="0"/>
          <w:numId w:val="10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 xml:space="preserve">Uppdaterade vyer och controllers så att de använder </w:t>
      </w:r>
      <w:r w:rsidRPr="00C6534C">
        <w:rPr>
          <w:rStyle w:val="HTML-kod"/>
          <w:rFonts w:asciiTheme="majorBidi" w:hAnsiTheme="majorBidi" w:cstheme="majorBidi"/>
        </w:rPr>
        <w:t>CreatedAt</w:t>
      </w:r>
      <w:r w:rsidRPr="00C6534C">
        <w:rPr>
          <w:rFonts w:asciiTheme="majorBidi" w:hAnsiTheme="majorBidi" w:cstheme="majorBidi"/>
        </w:rPr>
        <w:t xml:space="preserve"> istället för </w:t>
      </w:r>
      <w:r w:rsidRPr="00C6534C">
        <w:rPr>
          <w:rStyle w:val="HTML-kod"/>
          <w:rFonts w:asciiTheme="majorBidi" w:hAnsiTheme="majorBidi" w:cstheme="majorBidi"/>
        </w:rPr>
        <w:t>Date</w:t>
      </w:r>
      <w:r w:rsidRPr="00C6534C">
        <w:rPr>
          <w:rFonts w:asciiTheme="majorBidi" w:hAnsiTheme="majorBidi" w:cstheme="majorBidi"/>
        </w:rPr>
        <w:t>.</w:t>
      </w:r>
    </w:p>
    <w:p w14:paraId="3B0A99E3" w14:textId="77777777" w:rsidR="00C6534C" w:rsidRPr="00C6534C" w:rsidRDefault="00C6534C" w:rsidP="00C6534C">
      <w:pPr>
        <w:pStyle w:val="Normalwebb"/>
        <w:numPr>
          <w:ilvl w:val="0"/>
          <w:numId w:val="10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 xml:space="preserve">Testade </w:t>
      </w:r>
      <w:r w:rsidRPr="00C6534C">
        <w:rPr>
          <w:rStyle w:val="HTML-kod"/>
          <w:rFonts w:asciiTheme="majorBidi" w:hAnsiTheme="majorBidi" w:cstheme="majorBidi"/>
        </w:rPr>
        <w:t>Update-Database</w:t>
      </w:r>
      <w:r w:rsidRPr="00C6534C">
        <w:rPr>
          <w:rFonts w:asciiTheme="majorBidi" w:hAnsiTheme="majorBidi" w:cstheme="majorBidi"/>
        </w:rPr>
        <w:t xml:space="preserve"> och verifierade att databasen fungerade med de nya fälten.</w:t>
      </w:r>
    </w:p>
    <w:p w14:paraId="20BE7E19" w14:textId="77777777" w:rsidR="00C6534C" w:rsidRPr="00C6534C" w:rsidRDefault="00C6534C" w:rsidP="00C6534C">
      <w:p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pict w14:anchorId="6ED118E9">
          <v:rect id="_x0000_i1133" style="width:0;height:1.5pt" o:hralign="center" o:hrstd="t" o:hr="t" fillcolor="#a0a0a0" stroked="f"/>
        </w:pict>
      </w:r>
    </w:p>
    <w:p w14:paraId="46F83662" w14:textId="77777777" w:rsidR="00C6534C" w:rsidRPr="00C6534C" w:rsidRDefault="00C6534C" w:rsidP="00C6534C">
      <w:pPr>
        <w:pStyle w:val="Rubrik3"/>
        <w:rPr>
          <w:rFonts w:asciiTheme="majorBidi" w:hAnsiTheme="majorBidi"/>
        </w:rPr>
      </w:pPr>
      <w:r w:rsidRPr="00C6534C">
        <w:rPr>
          <w:rStyle w:val="Stark"/>
          <w:rFonts w:asciiTheme="majorBidi" w:hAnsiTheme="majorBidi"/>
          <w:b/>
          <w:bCs/>
        </w:rPr>
        <w:t>Torsdag 11 september 2025</w:t>
      </w:r>
    </w:p>
    <w:p w14:paraId="3B4B3B5F" w14:textId="77777777" w:rsidR="00C6534C" w:rsidRPr="00C6534C" w:rsidRDefault="00C6534C" w:rsidP="00C6534C">
      <w:pPr>
        <w:pStyle w:val="Normalwebb"/>
        <w:numPr>
          <w:ilvl w:val="0"/>
          <w:numId w:val="11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 xml:space="preserve">Införde </w:t>
      </w:r>
      <w:r w:rsidRPr="00C6534C">
        <w:rPr>
          <w:rStyle w:val="Stark"/>
          <w:rFonts w:asciiTheme="majorBidi" w:hAnsiTheme="majorBidi" w:cstheme="majorBidi"/>
        </w:rPr>
        <w:t>Dependency Injection</w:t>
      </w:r>
      <w:r w:rsidRPr="00C6534C">
        <w:rPr>
          <w:rFonts w:asciiTheme="majorBidi" w:hAnsiTheme="majorBidi" w:cstheme="majorBidi"/>
        </w:rPr>
        <w:t xml:space="preserve"> för </w:t>
      </w:r>
      <w:r w:rsidRPr="00C6534C">
        <w:rPr>
          <w:rStyle w:val="HTML-kod"/>
          <w:rFonts w:asciiTheme="majorBidi" w:hAnsiTheme="majorBidi" w:cstheme="majorBidi"/>
        </w:rPr>
        <w:t>IEvaluationService</w:t>
      </w:r>
      <w:r w:rsidRPr="00C6534C">
        <w:rPr>
          <w:rFonts w:asciiTheme="majorBidi" w:hAnsiTheme="majorBidi" w:cstheme="majorBidi"/>
        </w:rPr>
        <w:t xml:space="preserve"> i </w:t>
      </w:r>
      <w:r w:rsidRPr="00C6534C">
        <w:rPr>
          <w:rStyle w:val="HTML-kod"/>
          <w:rFonts w:asciiTheme="majorBidi" w:hAnsiTheme="majorBidi" w:cstheme="majorBidi"/>
        </w:rPr>
        <w:t>Program.cs</w:t>
      </w:r>
      <w:r w:rsidRPr="00C6534C">
        <w:rPr>
          <w:rFonts w:asciiTheme="majorBidi" w:hAnsiTheme="majorBidi" w:cstheme="majorBidi"/>
        </w:rPr>
        <w:t>.</w:t>
      </w:r>
    </w:p>
    <w:p w14:paraId="50318952" w14:textId="77777777" w:rsidR="00C6534C" w:rsidRPr="00C6534C" w:rsidRDefault="00C6534C" w:rsidP="00C6534C">
      <w:pPr>
        <w:pStyle w:val="Normalwebb"/>
        <w:numPr>
          <w:ilvl w:val="0"/>
          <w:numId w:val="11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 xml:space="preserve">Uppdaterade </w:t>
      </w:r>
      <w:r w:rsidRPr="00C6534C">
        <w:rPr>
          <w:rStyle w:val="HTML-kod"/>
          <w:rFonts w:asciiTheme="majorBidi" w:hAnsiTheme="majorBidi" w:cstheme="majorBidi"/>
        </w:rPr>
        <w:t>EvaluationController</w:t>
      </w:r>
      <w:r w:rsidRPr="00C6534C">
        <w:rPr>
          <w:rFonts w:asciiTheme="majorBidi" w:hAnsiTheme="majorBidi" w:cstheme="majorBidi"/>
        </w:rPr>
        <w:t xml:space="preserve"> så att den använder servicen för att skapa utvärderingar.</w:t>
      </w:r>
    </w:p>
    <w:p w14:paraId="176DF884" w14:textId="77777777" w:rsidR="00C6534C" w:rsidRPr="00C6534C" w:rsidRDefault="00C6534C" w:rsidP="00C6534C">
      <w:pPr>
        <w:pStyle w:val="Normalwebb"/>
        <w:numPr>
          <w:ilvl w:val="0"/>
          <w:numId w:val="11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lastRenderedPageBreak/>
        <w:t xml:space="preserve">La till seed-data för studenter i </w:t>
      </w:r>
      <w:r w:rsidRPr="00C6534C">
        <w:rPr>
          <w:rStyle w:val="HTML-kod"/>
          <w:rFonts w:asciiTheme="majorBidi" w:hAnsiTheme="majorBidi" w:cstheme="majorBidi"/>
        </w:rPr>
        <w:t>SeedData.cs</w:t>
      </w:r>
      <w:r w:rsidRPr="00C6534C">
        <w:rPr>
          <w:rFonts w:asciiTheme="majorBidi" w:hAnsiTheme="majorBidi" w:cstheme="majorBidi"/>
        </w:rPr>
        <w:t xml:space="preserve"> för att säkerställa att </w:t>
      </w:r>
      <w:r w:rsidRPr="00C6534C">
        <w:rPr>
          <w:rStyle w:val="HTML-kod"/>
          <w:rFonts w:asciiTheme="majorBidi" w:hAnsiTheme="majorBidi" w:cstheme="majorBidi"/>
        </w:rPr>
        <w:t>StudentId</w:t>
      </w:r>
      <w:r w:rsidRPr="00C6534C">
        <w:rPr>
          <w:rFonts w:asciiTheme="majorBidi" w:hAnsiTheme="majorBidi" w:cstheme="majorBidi"/>
        </w:rPr>
        <w:t xml:space="preserve"> alltid sätts.</w:t>
      </w:r>
    </w:p>
    <w:p w14:paraId="70E39EBE" w14:textId="77777777" w:rsidR="00C6534C" w:rsidRPr="00C6534C" w:rsidRDefault="00C6534C" w:rsidP="00C6534C">
      <w:pPr>
        <w:pStyle w:val="Normalwebb"/>
        <w:numPr>
          <w:ilvl w:val="0"/>
          <w:numId w:val="11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 xml:space="preserve">Testade Create-flödet och verifierade att utvärderingar kunde sparas korrekt med </w:t>
      </w:r>
      <w:r w:rsidRPr="00C6534C">
        <w:rPr>
          <w:rStyle w:val="HTML-kod"/>
          <w:rFonts w:asciiTheme="majorBidi" w:hAnsiTheme="majorBidi" w:cstheme="majorBidi"/>
        </w:rPr>
        <w:t>CreatedAt</w:t>
      </w:r>
      <w:r w:rsidRPr="00C6534C">
        <w:rPr>
          <w:rFonts w:asciiTheme="majorBidi" w:hAnsiTheme="majorBidi" w:cstheme="majorBidi"/>
        </w:rPr>
        <w:t>.</w:t>
      </w:r>
    </w:p>
    <w:p w14:paraId="674DC11A" w14:textId="77777777" w:rsidR="00C6534C" w:rsidRPr="00C6534C" w:rsidRDefault="00C6534C" w:rsidP="00C6534C">
      <w:p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pict w14:anchorId="66B5A0BF">
          <v:rect id="_x0000_i1134" style="width:0;height:1.5pt" o:hralign="center" o:hrstd="t" o:hr="t" fillcolor="#a0a0a0" stroked="f"/>
        </w:pict>
      </w:r>
    </w:p>
    <w:p w14:paraId="2CF5F9CF" w14:textId="77777777" w:rsidR="00C6534C" w:rsidRPr="00C6534C" w:rsidRDefault="00C6534C" w:rsidP="00C6534C">
      <w:pPr>
        <w:pStyle w:val="Rubrik3"/>
        <w:rPr>
          <w:rFonts w:asciiTheme="majorBidi" w:hAnsiTheme="majorBidi"/>
        </w:rPr>
      </w:pPr>
      <w:r w:rsidRPr="00C6534C">
        <w:rPr>
          <w:rStyle w:val="Stark"/>
          <w:rFonts w:asciiTheme="majorBidi" w:hAnsiTheme="majorBidi"/>
          <w:b/>
          <w:bCs/>
        </w:rPr>
        <w:t>Fredag 12 september 2025</w:t>
      </w:r>
    </w:p>
    <w:p w14:paraId="737D3B3C" w14:textId="77777777" w:rsidR="00C6534C" w:rsidRPr="00C6534C" w:rsidRDefault="00C6534C" w:rsidP="00C6534C">
      <w:pPr>
        <w:pStyle w:val="Normalwebb"/>
        <w:numPr>
          <w:ilvl w:val="0"/>
          <w:numId w:val="12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 xml:space="preserve">Arbetade med </w:t>
      </w:r>
      <w:r w:rsidRPr="00C6534C">
        <w:rPr>
          <w:rStyle w:val="Stark"/>
          <w:rFonts w:asciiTheme="majorBidi" w:hAnsiTheme="majorBidi" w:cstheme="majorBidi"/>
        </w:rPr>
        <w:t>enhetstester</w:t>
      </w:r>
      <w:r w:rsidRPr="00C6534C">
        <w:rPr>
          <w:rFonts w:asciiTheme="majorBidi" w:hAnsiTheme="majorBidi" w:cstheme="majorBidi"/>
        </w:rPr>
        <w:t xml:space="preserve"> i projektet </w:t>
      </w:r>
      <w:r w:rsidRPr="00C6534C">
        <w:rPr>
          <w:rStyle w:val="HTML-kod"/>
          <w:rFonts w:asciiTheme="majorBidi" w:hAnsiTheme="majorBidi" w:cstheme="majorBidi"/>
        </w:rPr>
        <w:t>CourseEvaluationSystem.Tests</w:t>
      </w:r>
      <w:r w:rsidRPr="00C6534C">
        <w:rPr>
          <w:rFonts w:asciiTheme="majorBidi" w:hAnsiTheme="majorBidi" w:cstheme="majorBidi"/>
        </w:rPr>
        <w:t>.</w:t>
      </w:r>
    </w:p>
    <w:p w14:paraId="2656601D" w14:textId="77777777" w:rsidR="00C6534C" w:rsidRPr="00C6534C" w:rsidRDefault="00C6534C" w:rsidP="00C6534C">
      <w:pPr>
        <w:pStyle w:val="Normalwebb"/>
        <w:numPr>
          <w:ilvl w:val="0"/>
          <w:numId w:val="12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>Installerade rätt versioner av NuGet-paket (xUnit, EFCore.InMemory, Test SDK).</w:t>
      </w:r>
    </w:p>
    <w:p w14:paraId="5AB200FD" w14:textId="77777777" w:rsidR="00C6534C" w:rsidRPr="00C6534C" w:rsidRDefault="00C6534C" w:rsidP="00C6534C">
      <w:pPr>
        <w:pStyle w:val="Normalwebb"/>
        <w:numPr>
          <w:ilvl w:val="0"/>
          <w:numId w:val="12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 xml:space="preserve">Skapade hjälparklass </w:t>
      </w:r>
      <w:r w:rsidRPr="00C6534C">
        <w:rPr>
          <w:rStyle w:val="HTML-kod"/>
          <w:rFonts w:asciiTheme="majorBidi" w:hAnsiTheme="majorBidi" w:cstheme="majorBidi"/>
        </w:rPr>
        <w:t>TestHelpers.cs</w:t>
      </w:r>
      <w:r w:rsidRPr="00C6534C">
        <w:rPr>
          <w:rFonts w:asciiTheme="majorBidi" w:hAnsiTheme="majorBidi" w:cstheme="majorBidi"/>
        </w:rPr>
        <w:t xml:space="preserve"> för InMemory-databas.</w:t>
      </w:r>
    </w:p>
    <w:p w14:paraId="79DCDC8C" w14:textId="77777777" w:rsidR="00C6534C" w:rsidRPr="00C6534C" w:rsidRDefault="00C6534C" w:rsidP="00C6534C">
      <w:pPr>
        <w:pStyle w:val="Normalwebb"/>
        <w:numPr>
          <w:ilvl w:val="0"/>
          <w:numId w:val="12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>Skrev tester för:</w:t>
      </w:r>
    </w:p>
    <w:p w14:paraId="2905E39E" w14:textId="77777777" w:rsidR="00C6534C" w:rsidRPr="00C6534C" w:rsidRDefault="00C6534C" w:rsidP="00C6534C">
      <w:pPr>
        <w:pStyle w:val="Normalwebb"/>
        <w:numPr>
          <w:ilvl w:val="1"/>
          <w:numId w:val="12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>Att skapa en utvärdering fungerar (</w:t>
      </w:r>
      <w:r w:rsidRPr="00C6534C">
        <w:rPr>
          <w:rStyle w:val="HTML-kod"/>
          <w:rFonts w:asciiTheme="majorBidi" w:hAnsiTheme="majorBidi" w:cstheme="majorBidi"/>
        </w:rPr>
        <w:t>Create_Succeeds_WhenValid</w:t>
      </w:r>
      <w:r w:rsidRPr="00C6534C">
        <w:rPr>
          <w:rFonts w:asciiTheme="majorBidi" w:hAnsiTheme="majorBidi" w:cstheme="majorBidi"/>
        </w:rPr>
        <w:t>).</w:t>
      </w:r>
    </w:p>
    <w:p w14:paraId="61F9E882" w14:textId="77777777" w:rsidR="00C6534C" w:rsidRPr="00C6534C" w:rsidRDefault="00C6534C" w:rsidP="00C6534C">
      <w:pPr>
        <w:pStyle w:val="Normalwebb"/>
        <w:numPr>
          <w:ilvl w:val="1"/>
          <w:numId w:val="12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>Att felaktig rating misslyckas (</w:t>
      </w:r>
      <w:r w:rsidRPr="00C6534C">
        <w:rPr>
          <w:rStyle w:val="HTML-kod"/>
          <w:rFonts w:asciiTheme="majorBidi" w:hAnsiTheme="majorBidi" w:cstheme="majorBidi"/>
        </w:rPr>
        <w:t>Create_Fails_WhenRatingOutOfRange</w:t>
      </w:r>
      <w:r w:rsidRPr="00C6534C">
        <w:rPr>
          <w:rFonts w:asciiTheme="majorBidi" w:hAnsiTheme="majorBidi" w:cstheme="majorBidi"/>
        </w:rPr>
        <w:t>).</w:t>
      </w:r>
    </w:p>
    <w:p w14:paraId="4B59A156" w14:textId="77777777" w:rsidR="00C6534C" w:rsidRPr="00C6534C" w:rsidRDefault="00C6534C" w:rsidP="00C6534C">
      <w:pPr>
        <w:pStyle w:val="Normalwebb"/>
        <w:numPr>
          <w:ilvl w:val="1"/>
          <w:numId w:val="12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>Att snittbetyg beräknas korrekt (</w:t>
      </w:r>
      <w:r w:rsidRPr="00C6534C">
        <w:rPr>
          <w:rStyle w:val="HTML-kod"/>
          <w:rFonts w:asciiTheme="majorBidi" w:hAnsiTheme="majorBidi" w:cstheme="majorBidi"/>
        </w:rPr>
        <w:t>Average_Works_ForCourse</w:t>
      </w:r>
      <w:r w:rsidRPr="00C6534C">
        <w:rPr>
          <w:rFonts w:asciiTheme="majorBidi" w:hAnsiTheme="majorBidi" w:cstheme="majorBidi"/>
        </w:rPr>
        <w:t>).</w:t>
      </w:r>
    </w:p>
    <w:p w14:paraId="488F3F7A" w14:textId="77777777" w:rsidR="00C6534C" w:rsidRPr="00C6534C" w:rsidRDefault="00C6534C" w:rsidP="00C6534C">
      <w:pPr>
        <w:pStyle w:val="Normalwebb"/>
        <w:numPr>
          <w:ilvl w:val="1"/>
          <w:numId w:val="12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 xml:space="preserve">Att </w:t>
      </w:r>
      <w:r w:rsidRPr="00C6534C">
        <w:rPr>
          <w:rStyle w:val="HTML-kod"/>
          <w:rFonts w:asciiTheme="majorBidi" w:hAnsiTheme="majorBidi" w:cstheme="majorBidi"/>
        </w:rPr>
        <w:t>CreatedAt</w:t>
      </w:r>
      <w:r w:rsidRPr="00C6534C">
        <w:rPr>
          <w:rFonts w:asciiTheme="majorBidi" w:hAnsiTheme="majorBidi" w:cstheme="majorBidi"/>
        </w:rPr>
        <w:t xml:space="preserve"> sätts automatiskt vid sparande (</w:t>
      </w:r>
      <w:r w:rsidRPr="00C6534C">
        <w:rPr>
          <w:rStyle w:val="HTML-kod"/>
          <w:rFonts w:asciiTheme="majorBidi" w:hAnsiTheme="majorBidi" w:cstheme="majorBidi"/>
        </w:rPr>
        <w:t>CreatedAt_IsSet_WhenSavingEvaluation</w:t>
      </w:r>
      <w:r w:rsidRPr="00C6534C">
        <w:rPr>
          <w:rFonts w:asciiTheme="majorBidi" w:hAnsiTheme="majorBidi" w:cstheme="majorBidi"/>
        </w:rPr>
        <w:t>).</w:t>
      </w:r>
    </w:p>
    <w:p w14:paraId="3A82FFFD" w14:textId="77777777" w:rsidR="00C6534C" w:rsidRPr="00C6534C" w:rsidRDefault="00C6534C" w:rsidP="00C6534C">
      <w:pPr>
        <w:pStyle w:val="Normalwebb"/>
        <w:numPr>
          <w:ilvl w:val="0"/>
          <w:numId w:val="12"/>
        </w:numPr>
        <w:rPr>
          <w:rFonts w:asciiTheme="majorBidi" w:hAnsiTheme="majorBidi" w:cstheme="majorBidi"/>
        </w:rPr>
      </w:pPr>
      <w:r w:rsidRPr="00C6534C">
        <w:rPr>
          <w:rFonts w:asciiTheme="majorBidi" w:hAnsiTheme="majorBidi" w:cstheme="majorBidi"/>
        </w:rPr>
        <w:t xml:space="preserve">Uppdaterade </w:t>
      </w:r>
      <w:r w:rsidRPr="00C6534C">
        <w:rPr>
          <w:rStyle w:val="Stark"/>
          <w:rFonts w:asciiTheme="majorBidi" w:hAnsiTheme="majorBidi" w:cstheme="majorBidi"/>
        </w:rPr>
        <w:t>README.md</w:t>
      </w:r>
      <w:r w:rsidRPr="00C6534C">
        <w:rPr>
          <w:rFonts w:asciiTheme="majorBidi" w:hAnsiTheme="majorBidi" w:cstheme="majorBidi"/>
        </w:rPr>
        <w:t xml:space="preserve"> på engelska med tekniska instruktioner, login-info, testinstruktioner och debuggingsteg.</w:t>
      </w:r>
    </w:p>
    <w:p w14:paraId="2FA00650" w14:textId="77777777" w:rsidR="002549B4" w:rsidRPr="00C6534C" w:rsidRDefault="002549B4" w:rsidP="002549B4">
      <w:pPr>
        <w:rPr>
          <w:rFonts w:asciiTheme="majorBidi" w:hAnsiTheme="majorBidi" w:cstheme="majorBidi"/>
          <w:lang w:val="sv-SE"/>
        </w:rPr>
      </w:pPr>
    </w:p>
    <w:sectPr w:rsidR="002549B4" w:rsidRPr="00C65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4790F"/>
    <w:multiLevelType w:val="multilevel"/>
    <w:tmpl w:val="F03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D39EA"/>
    <w:multiLevelType w:val="multilevel"/>
    <w:tmpl w:val="F5F4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C3B8A"/>
    <w:multiLevelType w:val="multilevel"/>
    <w:tmpl w:val="B65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770010">
    <w:abstractNumId w:val="8"/>
  </w:num>
  <w:num w:numId="2" w16cid:durableId="429157426">
    <w:abstractNumId w:val="6"/>
  </w:num>
  <w:num w:numId="3" w16cid:durableId="478545253">
    <w:abstractNumId w:val="5"/>
  </w:num>
  <w:num w:numId="4" w16cid:durableId="819856032">
    <w:abstractNumId w:val="4"/>
  </w:num>
  <w:num w:numId="5" w16cid:durableId="1574507520">
    <w:abstractNumId w:val="7"/>
  </w:num>
  <w:num w:numId="6" w16cid:durableId="1185440349">
    <w:abstractNumId w:val="3"/>
  </w:num>
  <w:num w:numId="7" w16cid:durableId="1195532563">
    <w:abstractNumId w:val="2"/>
  </w:num>
  <w:num w:numId="8" w16cid:durableId="920024812">
    <w:abstractNumId w:val="1"/>
  </w:num>
  <w:num w:numId="9" w16cid:durableId="1272013766">
    <w:abstractNumId w:val="0"/>
  </w:num>
  <w:num w:numId="10" w16cid:durableId="1919358907">
    <w:abstractNumId w:val="9"/>
  </w:num>
  <w:num w:numId="11" w16cid:durableId="547570193">
    <w:abstractNumId w:val="10"/>
  </w:num>
  <w:num w:numId="12" w16cid:durableId="1975959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2FC"/>
    <w:rsid w:val="0015074B"/>
    <w:rsid w:val="002549B4"/>
    <w:rsid w:val="0029639D"/>
    <w:rsid w:val="00326F90"/>
    <w:rsid w:val="006231D6"/>
    <w:rsid w:val="00942263"/>
    <w:rsid w:val="00AA1D8D"/>
    <w:rsid w:val="00B47730"/>
    <w:rsid w:val="00C6534C"/>
    <w:rsid w:val="00CB0664"/>
    <w:rsid w:val="00D77BB5"/>
    <w:rsid w:val="00E44EAB"/>
    <w:rsid w:val="00E96FD5"/>
    <w:rsid w:val="00FA56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892F50"/>
  <w14:defaultImageDpi w14:val="300"/>
  <w15:docId w15:val="{1E699CC6-DACE-4C4A-B01C-7848CC4C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b">
    <w:name w:val="Normal (Web)"/>
    <w:basedOn w:val="Normal"/>
    <w:uiPriority w:val="99"/>
    <w:semiHidden/>
    <w:unhideWhenUsed/>
    <w:rsid w:val="00C6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HTML-kod">
    <w:name w:val="HTML Code"/>
    <w:basedOn w:val="Standardstycketeckensnitt"/>
    <w:uiPriority w:val="99"/>
    <w:semiHidden/>
    <w:unhideWhenUsed/>
    <w:rsid w:val="00C65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603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Salloum</cp:lastModifiedBy>
  <cp:revision>6</cp:revision>
  <dcterms:created xsi:type="dcterms:W3CDTF">2013-12-23T23:15:00Z</dcterms:created>
  <dcterms:modified xsi:type="dcterms:W3CDTF">2025-09-12T00:59:00Z</dcterms:modified>
  <cp:category/>
</cp:coreProperties>
</file>